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64"/>
        <w:rPr>
          <w:sz w:val="19"/>
        </w:rPr>
      </w:pPr>
    </w:p>
    <w:p>
      <w:pPr>
        <w:spacing w:before="0"/>
        <w:ind w:left="456" w:right="0" w:firstLine="0"/>
        <w:jc w:val="left"/>
        <w:rPr>
          <w:rFonts w:ascii="Microsoft Sans Serif"/>
          <w:sz w:val="19"/>
        </w:rPr>
      </w:pPr>
      <w:bookmarkStart w:id="0" w:name="6397515520"/>
      <w:bookmarkEnd w:id="0"/>
      <w:r>
        <w:rPr>
          <w:rFonts w:ascii="Microsoft Sans Serif"/>
          <w:color w:val="FFFFFF"/>
          <w:spacing w:val="-2"/>
          <w:sz w:val="19"/>
        </w:rPr>
        <w:t>6397515520</w:t>
      </w:r>
    </w:p>
    <w:p>
      <w:pPr>
        <w:spacing w:before="131"/>
        <w:ind w:left="504" w:right="0" w:firstLine="0"/>
        <w:jc w:val="left"/>
        <w:rPr>
          <w:rFonts w:ascii="Microsoft Sans Serif"/>
          <w:sz w:val="19"/>
        </w:rPr>
      </w:pPr>
      <w:r>
        <w:fldChar w:fldCharType="begin"/>
      </w:r>
      <w:r>
        <w:instrText xml:space="preserve"> HYPERLINK "mailto:bohrauday09@gmail.com" \h </w:instrText>
      </w:r>
      <w:r>
        <w:fldChar w:fldCharType="separate"/>
      </w:r>
      <w:r>
        <w:rPr>
          <w:rFonts w:ascii="Microsoft Sans Serif"/>
          <w:color w:val="E2B8B7"/>
          <w:spacing w:val="-2"/>
          <w:sz w:val="19"/>
          <w:u w:val="single" w:color="E2B8B7"/>
        </w:rPr>
        <w:t>bohrauday09@gmail.com</w:t>
      </w:r>
      <w:r>
        <w:rPr>
          <w:rFonts w:ascii="Microsoft Sans Serif"/>
          <w:color w:val="E2B8B7"/>
          <w:spacing w:val="-2"/>
          <w:sz w:val="19"/>
          <w:u w:val="single" w:color="E2B8B7"/>
        </w:rPr>
        <w:fldChar w:fldCharType="end"/>
      </w:r>
    </w:p>
    <w:p>
      <w:pPr>
        <w:spacing w:before="131" w:line="154" w:lineRule="exact"/>
        <w:ind w:left="413" w:right="0" w:firstLine="0"/>
        <w:jc w:val="left"/>
        <w:rPr>
          <w:rFonts w:ascii="Microsoft Sans Serif"/>
          <w:sz w:val="19"/>
        </w:rPr>
      </w:pPr>
      <w:bookmarkStart w:id="1" w:name="F 6526, Dabua Colony, Faridabad, Haryana"/>
      <w:bookmarkEnd w:id="1"/>
      <w:r>
        <w:rPr>
          <w:rFonts w:ascii="Microsoft Sans Serif"/>
          <w:color w:val="FFFFFF"/>
          <w:spacing w:val="9"/>
          <w:sz w:val="19"/>
        </w:rPr>
        <w:t xml:space="preserve"> </w:t>
      </w:r>
      <w:r>
        <w:rPr>
          <w:rFonts w:hint="default" w:ascii="Microsoft Sans Serif"/>
          <w:color w:val="FFFFFF"/>
          <w:sz w:val="19"/>
          <w:lang w:val="en-IN"/>
        </w:rPr>
        <w:t>Ramnagar</w:t>
      </w:r>
      <w:r>
        <w:rPr>
          <w:rFonts w:ascii="Microsoft Sans Serif"/>
          <w:color w:val="FFFFFF"/>
          <w:sz w:val="19"/>
        </w:rPr>
        <w:t xml:space="preserve">, </w:t>
      </w:r>
      <w:r>
        <w:rPr>
          <w:rFonts w:hint="default" w:ascii="Microsoft Sans Serif"/>
          <w:color w:val="FFFFFF"/>
          <w:sz w:val="19"/>
          <w:lang w:val="en-IN"/>
        </w:rPr>
        <w:t>Uttarakhand</w:t>
      </w:r>
      <w:r>
        <w:rPr>
          <w:rFonts w:ascii="Microsoft Sans Serif"/>
          <w:color w:val="FFFFFF"/>
          <w:spacing w:val="-10"/>
          <w:sz w:val="19"/>
        </w:rPr>
        <w:t>-</w:t>
      </w:r>
    </w:p>
    <w:p>
      <w:pPr>
        <w:tabs>
          <w:tab w:val="left" w:pos="7404"/>
        </w:tabs>
        <w:spacing w:before="0" w:line="370" w:lineRule="exact"/>
        <w:ind w:left="413" w:right="0" w:firstLine="0"/>
        <w:jc w:val="left"/>
        <w:rPr>
          <w:rFonts w:ascii="Lucida Sans Unicode"/>
          <w:sz w:val="28"/>
        </w:rPr>
      </w:pPr>
      <w:r>
        <w:rPr>
          <w:rFonts w:hint="default" w:ascii="Microsoft Sans Serif"/>
          <w:color w:val="FFFFFF"/>
          <w:spacing w:val="-2"/>
          <w:w w:val="120"/>
          <w:position w:val="1"/>
          <w:sz w:val="19"/>
          <w:lang w:val="en-IN"/>
        </w:rPr>
        <w:t>244715</w:t>
      </w:r>
      <w:r>
        <w:rPr>
          <w:rFonts w:ascii="Microsoft Sans Serif"/>
          <w:color w:val="FFFFFF"/>
          <w:position w:val="1"/>
          <w:sz w:val="19"/>
        </w:rPr>
        <w:tab/>
      </w:r>
      <w:r>
        <w:rPr>
          <w:rFonts w:ascii="Lucida Sans Unicode"/>
          <w:color w:val="FFFFFF"/>
          <w:w w:val="120"/>
          <w:sz w:val="28"/>
        </w:rPr>
        <w:t>UDAY</w:t>
      </w:r>
      <w:r>
        <w:rPr>
          <w:rFonts w:ascii="Lucida Sans Unicode"/>
          <w:color w:val="FFFFFF"/>
          <w:spacing w:val="6"/>
          <w:w w:val="120"/>
          <w:sz w:val="28"/>
        </w:rPr>
        <w:t xml:space="preserve">  </w:t>
      </w:r>
      <w:r>
        <w:rPr>
          <w:rFonts w:ascii="Lucida Sans Unicode"/>
          <w:color w:val="FFFFFF"/>
          <w:w w:val="120"/>
          <w:sz w:val="28"/>
        </w:rPr>
        <w:t>SINGH</w:t>
      </w:r>
      <w:r>
        <w:rPr>
          <w:rFonts w:ascii="Lucida Sans Unicode"/>
          <w:color w:val="FFFFFF"/>
          <w:spacing w:val="12"/>
          <w:w w:val="120"/>
          <w:sz w:val="28"/>
        </w:rPr>
        <w:t xml:space="preserve">  </w:t>
      </w:r>
      <w:r>
        <w:rPr>
          <w:rFonts w:ascii="Lucida Sans Unicode"/>
          <w:color w:val="FFFFFF"/>
          <w:spacing w:val="-2"/>
          <w:w w:val="120"/>
          <w:sz w:val="28"/>
        </w:rPr>
        <w:t>BOHRA</w:t>
      </w:r>
    </w:p>
    <w:p>
      <w:pPr>
        <w:pStyle w:val="5"/>
        <w:rPr>
          <w:rFonts w:ascii="Lucida Sans Unicode"/>
          <w:sz w:val="28"/>
        </w:rPr>
      </w:pPr>
    </w:p>
    <w:p>
      <w:pPr>
        <w:pStyle w:val="5"/>
        <w:spacing w:before="47"/>
        <w:rPr>
          <w:rFonts w:ascii="Lucida Sans Unicode"/>
          <w:sz w:val="28"/>
        </w:rPr>
      </w:pPr>
    </w:p>
    <w:p>
      <w:pPr>
        <w:pStyle w:val="2"/>
        <w:tabs>
          <w:tab w:val="left" w:pos="11275"/>
        </w:tabs>
        <w:spacing w:before="1" w:line="331" w:lineRule="exact"/>
        <w:rPr>
          <w:u w:val="none"/>
        </w:rPr>
      </w:pPr>
      <w:bookmarkStart w:id="2" w:name="OBJECTIVE"/>
      <w:bookmarkEnd w:id="2"/>
      <w:r>
        <w:rPr>
          <w:color w:val="0C375F"/>
          <w:spacing w:val="-2"/>
          <w:w w:val="115"/>
          <w:u w:val="single" w:color="0C375F"/>
        </w:rPr>
        <w:t>OBJECTIVE</w:t>
      </w:r>
      <w:r>
        <w:rPr>
          <w:color w:val="0C375F"/>
          <w:u w:val="single" w:color="0C375F"/>
        </w:rPr>
        <w:tab/>
      </w:r>
    </w:p>
    <w:p>
      <w:pPr>
        <w:pStyle w:val="5"/>
        <w:spacing w:line="230" w:lineRule="auto"/>
        <w:ind w:left="153" w:right="516"/>
        <w:rPr>
          <w:spacing w:val="-6"/>
        </w:rPr>
      </w:pPr>
    </w:p>
    <w:p>
      <w:pPr>
        <w:pStyle w:val="5"/>
        <w:spacing w:line="230" w:lineRule="auto"/>
        <w:ind w:left="153" w:right="516"/>
        <w:rPr>
          <w:rFonts w:hint="default" w:ascii="Segoe UI" w:hAnsi="Segoe UI" w:cs="Segoe UI"/>
        </w:rPr>
      </w:pPr>
      <w:r>
        <w:rPr>
          <w:rFonts w:hint="default" w:ascii="Segoe UI" w:hAnsi="Segoe UI" w:cs="Segoe UI"/>
          <w:spacing w:val="-6"/>
        </w:rPr>
        <w:t>Self</w:t>
      </w:r>
      <w:r>
        <w:rPr>
          <w:rFonts w:hint="default" w:ascii="Segoe UI" w:hAnsi="Segoe UI" w:cs="Segoe UI"/>
        </w:rPr>
        <w:t xml:space="preserve"> </w:t>
      </w:r>
      <w:r>
        <w:rPr>
          <w:rFonts w:hint="default" w:ascii="Segoe UI" w:hAnsi="Segoe UI" w:cs="Segoe UI"/>
          <w:spacing w:val="-6"/>
        </w:rPr>
        <w:t>motivated and hardworking graduate seeking a</w:t>
      </w:r>
      <w:r>
        <w:rPr>
          <w:rFonts w:hint="default" w:ascii="Segoe UI" w:hAnsi="Segoe UI" w:cs="Segoe UI"/>
          <w:spacing w:val="-11"/>
        </w:rPr>
        <w:t xml:space="preserve"> </w:t>
      </w:r>
      <w:r>
        <w:rPr>
          <w:rFonts w:hint="default" w:ascii="Segoe UI" w:hAnsi="Segoe UI" w:cs="Segoe UI"/>
          <w:spacing w:val="-6"/>
        </w:rPr>
        <w:t>challenging position</w:t>
      </w:r>
      <w:r>
        <w:rPr>
          <w:rFonts w:hint="default" w:ascii="Segoe UI" w:hAnsi="Segoe UI" w:cs="Segoe UI"/>
        </w:rPr>
        <w:t xml:space="preserve"> </w:t>
      </w:r>
      <w:r>
        <w:rPr>
          <w:rFonts w:hint="default" w:ascii="Segoe UI" w:hAnsi="Segoe UI" w:cs="Segoe UI"/>
          <w:spacing w:val="-6"/>
        </w:rPr>
        <w:t>in a reputable</w:t>
      </w:r>
      <w:r>
        <w:rPr>
          <w:rFonts w:hint="default" w:ascii="Segoe UI" w:hAnsi="Segoe UI" w:cs="Segoe UI"/>
        </w:rPr>
        <w:t xml:space="preserve"> </w:t>
      </w:r>
      <w:r>
        <w:rPr>
          <w:rFonts w:hint="default" w:ascii="Segoe UI" w:hAnsi="Segoe UI" w:cs="Segoe UI"/>
          <w:spacing w:val="-6"/>
        </w:rPr>
        <w:t>organization</w:t>
      </w:r>
      <w:r>
        <w:rPr>
          <w:rFonts w:hint="default" w:ascii="Segoe UI" w:hAnsi="Segoe UI" w:cs="Segoe UI"/>
        </w:rPr>
        <w:t xml:space="preserve"> </w:t>
      </w:r>
      <w:r>
        <w:rPr>
          <w:rFonts w:hint="default" w:ascii="Segoe UI" w:hAnsi="Segoe UI" w:cs="Segoe UI"/>
          <w:spacing w:val="-6"/>
        </w:rPr>
        <w:t>to expand and utilize my</w:t>
      </w:r>
      <w:r>
        <w:rPr>
          <w:rFonts w:hint="default" w:ascii="Segoe UI" w:hAnsi="Segoe UI" w:cs="Segoe UI"/>
        </w:rPr>
        <w:t xml:space="preserve"> </w:t>
      </w:r>
      <w:r>
        <w:rPr>
          <w:rFonts w:hint="default" w:ascii="Segoe UI" w:hAnsi="Segoe UI" w:cs="Segoe UI"/>
          <w:spacing w:val="-6"/>
        </w:rPr>
        <w:t xml:space="preserve">learning , skills </w:t>
      </w:r>
      <w:r>
        <w:rPr>
          <w:rFonts w:hint="default" w:ascii="Segoe UI" w:hAnsi="Segoe UI" w:cs="Segoe UI"/>
          <w:w w:val="90"/>
        </w:rPr>
        <w:t>and knowledge. Possess excellent communication skills and have an eye for detail. Good interpersonal skills, quick</w:t>
      </w:r>
      <w:r>
        <w:rPr>
          <w:rFonts w:hint="default" w:ascii="Segoe UI" w:hAnsi="Segoe UI" w:cs="Segoe UI"/>
          <w:spacing w:val="26"/>
        </w:rPr>
        <w:t xml:space="preserve"> </w:t>
      </w:r>
      <w:r>
        <w:rPr>
          <w:rFonts w:hint="default" w:ascii="Segoe UI" w:hAnsi="Segoe UI" w:cs="Segoe UI"/>
          <w:w w:val="90"/>
        </w:rPr>
        <w:t>learner and</w:t>
      </w:r>
      <w:r>
        <w:rPr>
          <w:rFonts w:hint="default" w:ascii="Segoe UI" w:hAnsi="Segoe UI" w:cs="Segoe UI"/>
          <w:w w:val="90"/>
          <w:lang w:val="en-IN"/>
        </w:rPr>
        <w:t xml:space="preserve"> </w:t>
      </w:r>
      <w:r>
        <w:rPr>
          <w:rFonts w:hint="default" w:ascii="Segoe UI" w:hAnsi="Segoe UI" w:cs="Segoe UI"/>
          <w:w w:val="90"/>
        </w:rPr>
        <w:t>a team</w:t>
      </w:r>
      <w:r>
        <w:rPr>
          <w:rFonts w:hint="default" w:ascii="Segoe UI" w:hAnsi="Segoe UI" w:cs="Segoe UI"/>
          <w:spacing w:val="-9"/>
          <w:w w:val="90"/>
        </w:rPr>
        <w:t xml:space="preserve"> </w:t>
      </w:r>
      <w:r>
        <w:rPr>
          <w:rFonts w:hint="default" w:ascii="Segoe UI" w:hAnsi="Segoe UI" w:cs="Segoe UI"/>
          <w:w w:val="90"/>
        </w:rPr>
        <w:t>player.</w:t>
      </w:r>
      <w:r>
        <w:rPr>
          <w:rFonts w:hint="default" w:ascii="Segoe UI" w:hAnsi="Segoe UI" w:cs="Segoe UI"/>
          <w:w w:val="90"/>
          <w:lang w:val="en-IN"/>
        </w:rPr>
        <w:t xml:space="preserve"> </w:t>
      </w:r>
      <w:r>
        <w:rPr>
          <w:rFonts w:hint="default" w:ascii="Segoe UI" w:hAnsi="Segoe UI" w:cs="Segoe UI"/>
        </w:rPr>
        <w:t>Flexible</w:t>
      </w:r>
      <w:r>
        <w:rPr>
          <w:rFonts w:hint="default" w:ascii="Segoe UI" w:hAnsi="Segoe UI" w:cs="Segoe UI"/>
          <w:spacing w:val="-11"/>
        </w:rPr>
        <w:t xml:space="preserve"> </w:t>
      </w:r>
      <w:r>
        <w:rPr>
          <w:rFonts w:hint="default" w:ascii="Segoe UI" w:hAnsi="Segoe UI" w:cs="Segoe UI"/>
        </w:rPr>
        <w:t>to</w:t>
      </w:r>
      <w:r>
        <w:rPr>
          <w:rFonts w:hint="default" w:ascii="Segoe UI" w:hAnsi="Segoe UI" w:cs="Segoe UI"/>
          <w:spacing w:val="-22"/>
        </w:rPr>
        <w:t xml:space="preserve"> </w:t>
      </w:r>
      <w:r>
        <w:rPr>
          <w:rFonts w:hint="default" w:ascii="Segoe UI" w:hAnsi="Segoe UI" w:cs="Segoe UI"/>
        </w:rPr>
        <w:t>work</w:t>
      </w:r>
      <w:r>
        <w:rPr>
          <w:rFonts w:hint="default" w:ascii="Segoe UI" w:hAnsi="Segoe UI" w:cs="Segoe UI"/>
          <w:spacing w:val="-21"/>
        </w:rPr>
        <w:t xml:space="preserve"> </w:t>
      </w:r>
      <w:r>
        <w:rPr>
          <w:rFonts w:hint="default" w:ascii="Segoe UI" w:hAnsi="Segoe UI" w:cs="Segoe UI"/>
        </w:rPr>
        <w:t>in</w:t>
      </w:r>
      <w:r>
        <w:rPr>
          <w:rFonts w:hint="default" w:ascii="Segoe UI" w:hAnsi="Segoe UI" w:cs="Segoe UI"/>
          <w:spacing w:val="-21"/>
        </w:rPr>
        <w:t xml:space="preserve"> </w:t>
      </w:r>
      <w:r>
        <w:rPr>
          <w:rFonts w:hint="default" w:ascii="Segoe UI" w:hAnsi="Segoe UI" w:cs="Segoe UI"/>
          <w:spacing w:val="-21"/>
          <w:lang w:val="en-IN"/>
        </w:rPr>
        <w:t xml:space="preserve"> </w:t>
      </w:r>
      <w:r>
        <w:rPr>
          <w:rFonts w:hint="default" w:ascii="Segoe UI" w:hAnsi="Segoe UI" w:cs="Segoe UI"/>
        </w:rPr>
        <w:t>any</w:t>
      </w:r>
      <w:r>
        <w:rPr>
          <w:rFonts w:hint="default" w:ascii="Segoe UI" w:hAnsi="Segoe UI" w:cs="Segoe UI"/>
          <w:lang w:val="en-IN"/>
        </w:rPr>
        <w:t xml:space="preserve"> </w:t>
      </w:r>
      <w:r>
        <w:rPr>
          <w:rFonts w:hint="default" w:ascii="Segoe UI" w:hAnsi="Segoe UI" w:cs="Segoe UI"/>
        </w:rPr>
        <w:t>environment</w:t>
      </w:r>
      <w:r>
        <w:rPr>
          <w:rFonts w:hint="default" w:ascii="Segoe UI" w:hAnsi="Segoe UI" w:cs="Segoe UI"/>
          <w:spacing w:val="-19"/>
        </w:rPr>
        <w:t xml:space="preserve"> </w:t>
      </w:r>
      <w:r>
        <w:rPr>
          <w:rFonts w:hint="default" w:ascii="Segoe UI" w:hAnsi="Segoe UI" w:cs="Segoe UI"/>
        </w:rPr>
        <w:t>as</w:t>
      </w:r>
      <w:r>
        <w:rPr>
          <w:rFonts w:hint="default" w:ascii="Segoe UI" w:hAnsi="Segoe UI" w:cs="Segoe UI"/>
          <w:spacing w:val="-23"/>
        </w:rPr>
        <w:t xml:space="preserve"> </w:t>
      </w:r>
      <w:r>
        <w:rPr>
          <w:rFonts w:hint="default" w:ascii="Segoe UI" w:hAnsi="Segoe UI" w:cs="Segoe UI"/>
          <w:spacing w:val="-2"/>
        </w:rPr>
        <w:t>required.</w:t>
      </w:r>
    </w:p>
    <w:p>
      <w:pPr>
        <w:pStyle w:val="5"/>
        <w:spacing w:before="66"/>
      </w:pPr>
    </w:p>
    <w:p>
      <w:pPr>
        <w:pStyle w:val="2"/>
        <w:tabs>
          <w:tab w:val="left" w:pos="11275"/>
        </w:tabs>
        <w:spacing w:line="329" w:lineRule="exact"/>
        <w:rPr>
          <w:u w:val="none"/>
        </w:rPr>
      </w:pPr>
      <w:bookmarkStart w:id="3" w:name="PROJECTS"/>
      <w:bookmarkEnd w:id="3"/>
      <w:r>
        <w:rPr>
          <w:color w:val="0C375F"/>
          <w:spacing w:val="-2"/>
          <w:w w:val="110"/>
          <w:u w:val="single" w:color="0C375F"/>
        </w:rPr>
        <w:t>PROJECTS</w:t>
      </w:r>
      <w:r>
        <w:rPr>
          <w:color w:val="0C375F"/>
          <w:u w:val="single" w:color="0C375F"/>
        </w:rPr>
        <w:tab/>
      </w:r>
    </w:p>
    <w:p>
      <w:pPr>
        <w:pStyle w:val="10"/>
        <w:numPr>
          <w:ilvl w:val="0"/>
          <w:numId w:val="1"/>
        </w:numPr>
        <w:tabs>
          <w:tab w:val="left" w:pos="561"/>
        </w:tabs>
        <w:spacing w:before="0" w:after="0" w:line="209" w:lineRule="exact"/>
        <w:ind w:left="561" w:right="0" w:hanging="201"/>
        <w:jc w:val="left"/>
        <w:rPr>
          <w:rFonts w:ascii="Tahoma" w:hAnsi="Tahoma"/>
          <w:b/>
          <w:sz w:val="18"/>
        </w:rPr>
      </w:pPr>
      <w:bookmarkStart w:id="4" w:name=" Spotify_clone webApp:"/>
      <w:bookmarkEnd w:id="4"/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Web Development Project: 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whats-app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-bulk-sender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 (</w:t>
      </w:r>
      <w:bookmarkStart w:id="14" w:name="_GoBack"/>
      <w:bookmarkEnd w:id="14"/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Live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)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:</w:t>
      </w:r>
    </w:p>
    <w:p>
      <w:pPr>
        <w:pStyle w:val="10"/>
        <w:numPr>
          <w:numId w:val="0"/>
        </w:numPr>
        <w:tabs>
          <w:tab w:val="left" w:pos="561"/>
        </w:tabs>
        <w:spacing w:before="0" w:after="0" w:line="209" w:lineRule="exact"/>
        <w:ind w:left="360" w:leftChars="0" w:right="0" w:rightChars="0"/>
        <w:jc w:val="left"/>
        <w:rPr>
          <w:rFonts w:hint="default" w:ascii="Tahoma" w:hAnsi="Tahoma"/>
          <w:b/>
          <w:sz w:val="18"/>
          <w:lang w:val="en-IN"/>
        </w:rPr>
      </w:pPr>
      <w:r>
        <w:rPr>
          <w:rFonts w:hint="default" w:ascii="Tahoma" w:hAnsi="Tahoma"/>
          <w:b/>
          <w:sz w:val="18"/>
          <w:lang w:val="en-IN"/>
        </w:rPr>
        <w:tab/>
        <w:t/>
      </w:r>
      <w:r>
        <w:rPr>
          <w:rFonts w:hint="default" w:ascii="Tahoma" w:hAnsi="Tahoma"/>
          <w:b/>
          <w:sz w:val="18"/>
          <w:lang w:val="en-IN"/>
        </w:rPr>
        <w:tab/>
        <w:t>Key Responsibilities:</w:t>
      </w:r>
    </w:p>
    <w:p>
      <w:pPr>
        <w:pStyle w:val="10"/>
        <w:numPr>
          <w:ilvl w:val="1"/>
          <w:numId w:val="1"/>
        </w:numPr>
        <w:tabs>
          <w:tab w:val="left" w:pos="921"/>
        </w:tabs>
        <w:spacing w:before="43" w:after="0" w:line="261" w:lineRule="exact"/>
        <w:ind w:left="921" w:right="0" w:hanging="124"/>
        <w:jc w:val="left"/>
        <w:rPr>
          <w:sz w:val="20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Implemented front-end functionalities using React,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including user authentication, message scheduling, and dashboard management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.</w:t>
      </w:r>
    </w:p>
    <w:p>
      <w:pPr>
        <w:pStyle w:val="10"/>
        <w:numPr>
          <w:ilvl w:val="1"/>
          <w:numId w:val="1"/>
        </w:numPr>
        <w:tabs>
          <w:tab w:val="left" w:pos="921"/>
        </w:tabs>
        <w:spacing w:before="43" w:after="0" w:line="261" w:lineRule="exact"/>
        <w:ind w:left="921" w:right="0" w:hanging="124"/>
        <w:jc w:val="left"/>
        <w:rPr>
          <w:sz w:val="20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Ensured responsiveness and cross-browser compatibility of the web application for optimal user experience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.</w:t>
      </w:r>
    </w:p>
    <w:p>
      <w:pPr>
        <w:pStyle w:val="10"/>
        <w:numPr>
          <w:ilvl w:val="1"/>
          <w:numId w:val="1"/>
        </w:numPr>
        <w:tabs>
          <w:tab w:val="left" w:pos="921"/>
        </w:tabs>
        <w:spacing w:before="43" w:after="0" w:line="261" w:lineRule="exact"/>
        <w:ind w:left="921" w:right="0" w:hanging="124"/>
        <w:jc w:val="left"/>
        <w:rPr>
          <w:sz w:val="20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Conducted testing and debugging to identify and resolve issues,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ensuring the reliability and stability of the application.</w:t>
      </w:r>
    </w:p>
    <w:p>
      <w:pPr>
        <w:pStyle w:val="10"/>
        <w:numPr>
          <w:numId w:val="0"/>
        </w:numPr>
        <w:tabs>
          <w:tab w:val="left" w:pos="921"/>
        </w:tabs>
        <w:spacing w:before="43" w:after="0" w:line="261" w:lineRule="exact"/>
        <w:ind w:right="0" w:rightChars="0"/>
        <w:jc w:val="left"/>
        <w:rPr>
          <w:rFonts w:ascii="Tahoma" w:hAnsi="Tahoma"/>
          <w:b/>
          <w:sz w:val="18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"https://udaybohra7.github.io/Simon-says-game/"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561"/>
        </w:tabs>
        <w:spacing w:before="0" w:after="0" w:line="209" w:lineRule="exact"/>
        <w:ind w:left="561" w:right="0" w:hanging="201"/>
        <w:jc w:val="left"/>
        <w:rPr>
          <w:rFonts w:ascii="Tahoma" w:hAnsi="Tahoma"/>
          <w:b/>
          <w:sz w:val="18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Web Development Project: 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Flip-the-card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 Game (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React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)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:</w:t>
      </w:r>
    </w:p>
    <w:p>
      <w:pPr>
        <w:pStyle w:val="10"/>
        <w:numPr>
          <w:ilvl w:val="1"/>
          <w:numId w:val="1"/>
        </w:numPr>
        <w:tabs>
          <w:tab w:val="left" w:pos="921"/>
        </w:tabs>
        <w:spacing w:before="43" w:after="0" w:line="261" w:lineRule="exact"/>
        <w:ind w:left="921" w:right="0" w:hanging="124"/>
        <w:jc w:val="left"/>
        <w:rPr>
          <w:sz w:val="20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Designed and implemented an interactive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Flip-the-Card game using React, TypeScript, and CSS, showcasing proficiency in front-end development and modern web technologies.</w:t>
      </w:r>
    </w:p>
    <w:p>
      <w:pPr>
        <w:spacing w:before="26" w:line="269" w:lineRule="exact"/>
        <w:ind w:left="442" w:right="0" w:firstLine="0"/>
        <w:jc w:val="left"/>
        <w:rPr>
          <w:rFonts w:ascii="Lucida Sans Unicode"/>
          <w:color w:val="auto"/>
          <w:sz w:val="18"/>
          <w:u w:val="none"/>
        </w:rPr>
      </w:pPr>
      <w:r>
        <w:rPr>
          <w:rFonts w:ascii="Lucida Sans Unicode"/>
          <w:sz w:val="18"/>
        </w:rPr>
        <w:t>&lt;!--</w:t>
      </w:r>
      <w:r>
        <w:rPr>
          <w:rFonts w:ascii="Lucida Sans Unicode"/>
          <w:color w:val="auto"/>
          <w:sz w:val="18"/>
          <w:u w:val="none"/>
        </w:rPr>
        <w:fldChar w:fldCharType="begin"/>
      </w:r>
      <w:r>
        <w:rPr>
          <w:rFonts w:ascii="Lucida Sans Unicode"/>
          <w:color w:val="auto"/>
          <w:sz w:val="18"/>
          <w:u w:val="none"/>
        </w:rPr>
        <w:instrText xml:space="preserve"> HYPERLINK "https://udaybohra7.github.io/Flip-The-Card/" </w:instrText>
      </w:r>
      <w:r>
        <w:rPr>
          <w:rFonts w:ascii="Lucida Sans Unicode"/>
          <w:color w:val="auto"/>
          <w:sz w:val="18"/>
          <w:u w:val="none"/>
        </w:rPr>
        <w:fldChar w:fldCharType="separate"/>
      </w:r>
      <w:r>
        <w:rPr>
          <w:rStyle w:val="7"/>
          <w:rFonts w:ascii="Lucida Sans Unicode"/>
          <w:sz w:val="18"/>
        </w:rPr>
        <w:t xml:space="preserve">Web link </w:t>
      </w:r>
      <w:r>
        <w:rPr>
          <w:rFonts w:ascii="Lucida Sans Unicode"/>
          <w:color w:val="auto"/>
          <w:sz w:val="18"/>
          <w:u w:val="none"/>
        </w:rPr>
        <w:fldChar w:fldCharType="end"/>
      </w:r>
      <w:r>
        <w:rPr>
          <w:rFonts w:ascii="Lucida Sans Unicode"/>
          <w:color w:val="auto"/>
          <w:sz w:val="18"/>
          <w:u w:val="none"/>
        </w:rPr>
        <w:t>--&gt;</w:t>
      </w:r>
      <w:r>
        <w:rPr>
          <w:rFonts w:ascii="Lucida Sans Unicode"/>
          <w:color w:val="auto"/>
          <w:sz w:val="18"/>
          <w:u w:val="none"/>
        </w:rPr>
        <w:fldChar w:fldCharType="begin"/>
      </w:r>
      <w:r>
        <w:rPr>
          <w:rFonts w:ascii="Lucida Sans Unicode"/>
          <w:color w:val="auto"/>
          <w:sz w:val="18"/>
          <w:u w:val="none"/>
        </w:rPr>
        <w:instrText xml:space="preserve"> HYPERLINK "https://github.com/UdayBohra7/Flip-The-Card.git" </w:instrText>
      </w:r>
      <w:r>
        <w:rPr>
          <w:rFonts w:ascii="Lucida Sans Unicode"/>
          <w:color w:val="auto"/>
          <w:sz w:val="18"/>
          <w:u w:val="none"/>
        </w:rPr>
        <w:fldChar w:fldCharType="separate"/>
      </w:r>
      <w:r>
        <w:rPr>
          <w:rStyle w:val="7"/>
          <w:rFonts w:ascii="Lucida Sans Unicode"/>
          <w:sz w:val="18"/>
        </w:rPr>
        <w:t>https://github.com/UdayBohra7/Flip-The-Card.git</w:t>
      </w:r>
      <w:r>
        <w:rPr>
          <w:rFonts w:ascii="Lucida Sans Unicode"/>
          <w:color w:val="auto"/>
          <w:sz w:val="18"/>
          <w:u w:val="none"/>
        </w:rPr>
        <w:fldChar w:fldCharType="end"/>
      </w:r>
    </w:p>
    <w:p>
      <w:pPr>
        <w:spacing w:before="26" w:line="269" w:lineRule="exact"/>
        <w:ind w:left="442" w:right="0" w:firstLine="0"/>
        <w:jc w:val="left"/>
        <w:rPr>
          <w:rFonts w:ascii="Tahoma" w:hAnsi="Tahoma"/>
          <w:b/>
          <w:sz w:val="18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"https://udaybohra7.github.io/Simon-says-game/"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561"/>
        </w:tabs>
        <w:spacing w:before="0" w:after="0" w:line="209" w:lineRule="exact"/>
        <w:ind w:left="561" w:right="0" w:hanging="201"/>
        <w:jc w:val="left"/>
        <w:rPr>
          <w:rFonts w:ascii="Tahoma" w:hAnsi="Tahoma"/>
          <w:b/>
          <w:sz w:val="18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Web Development Project: 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Weather-App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 (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React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)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:</w:t>
      </w:r>
    </w:p>
    <w:p>
      <w:pPr>
        <w:pStyle w:val="10"/>
        <w:numPr>
          <w:ilvl w:val="1"/>
          <w:numId w:val="1"/>
        </w:numPr>
        <w:tabs>
          <w:tab w:val="left" w:pos="921"/>
        </w:tabs>
        <w:spacing w:before="43" w:after="0" w:line="261" w:lineRule="exact"/>
        <w:ind w:left="921" w:right="0" w:hanging="124"/>
        <w:jc w:val="left"/>
        <w:rPr>
          <w:sz w:val="20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Designed and developed a weather application leveraging APIs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IN"/>
        </w:rPr>
        <w:t>Type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Script to fetch and display real-time weather data, showcasing expertise in front-end development and API integration.</w:t>
      </w:r>
    </w:p>
    <w:p>
      <w:pPr>
        <w:spacing w:before="26" w:line="269" w:lineRule="exact"/>
        <w:ind w:left="442" w:right="0" w:firstLine="0"/>
        <w:jc w:val="left"/>
        <w:rPr>
          <w:rFonts w:hint="default" w:ascii="Lucida Sans Unicode"/>
          <w:spacing w:val="-2"/>
          <w:sz w:val="18"/>
        </w:rPr>
      </w:pPr>
      <w:r>
        <w:rPr>
          <w:rFonts w:ascii="Lucida Sans Unicode"/>
          <w:sz w:val="18"/>
        </w:rPr>
        <w:t>&lt;!-</w:t>
      </w:r>
      <w:r>
        <w:rPr>
          <w:rFonts w:ascii="Lucida Sans Unicode"/>
          <w:sz w:val="18"/>
        </w:rPr>
        <w:fldChar w:fldCharType="begin"/>
      </w:r>
      <w:r>
        <w:rPr>
          <w:rFonts w:ascii="Lucida Sans Unicode"/>
          <w:sz w:val="18"/>
        </w:rPr>
        <w:instrText xml:space="preserve"> HYPERLINK "https://github.com/UdayBohra7/WeatherAppReact.git" </w:instrText>
      </w:r>
      <w:r>
        <w:rPr>
          <w:rFonts w:ascii="Lucida Sans Unicode"/>
          <w:sz w:val="18"/>
        </w:rPr>
        <w:fldChar w:fldCharType="separate"/>
      </w:r>
      <w:r>
        <w:rPr>
          <w:rStyle w:val="7"/>
          <w:rFonts w:ascii="Lucida Sans Unicode"/>
          <w:sz w:val="18"/>
        </w:rPr>
        <w:t xml:space="preserve">-Web link </w:t>
      </w:r>
      <w:r>
        <w:rPr>
          <w:rFonts w:ascii="Lucida Sans Unicode"/>
          <w:sz w:val="18"/>
        </w:rPr>
        <w:fldChar w:fldCharType="end"/>
      </w:r>
      <w:r>
        <w:rPr>
          <w:rFonts w:ascii="Lucida Sans Unicode"/>
          <w:sz w:val="18"/>
        </w:rPr>
        <w:t>--</w:t>
      </w:r>
      <w:r>
        <w:rPr>
          <w:rFonts w:ascii="Lucida Sans Unicode"/>
          <w:spacing w:val="-2"/>
          <w:sz w:val="18"/>
        </w:rPr>
        <w:t>&gt;</w:t>
      </w:r>
      <w:r>
        <w:rPr>
          <w:rFonts w:hint="default" w:ascii="Lucida Sans Unicode"/>
          <w:spacing w:val="-2"/>
          <w:sz w:val="18"/>
        </w:rPr>
        <w:fldChar w:fldCharType="begin"/>
      </w:r>
      <w:r>
        <w:rPr>
          <w:rFonts w:hint="default" w:ascii="Lucida Sans Unicode"/>
          <w:spacing w:val="-2"/>
          <w:sz w:val="18"/>
        </w:rPr>
        <w:instrText xml:space="preserve"> HYPERLINK "https://github.com/UdayBohra7/WeatherAppReact.git" </w:instrText>
      </w:r>
      <w:r>
        <w:rPr>
          <w:rFonts w:hint="default" w:ascii="Lucida Sans Unicode"/>
          <w:spacing w:val="-2"/>
          <w:sz w:val="18"/>
        </w:rPr>
        <w:fldChar w:fldCharType="separate"/>
      </w:r>
      <w:r>
        <w:rPr>
          <w:rStyle w:val="7"/>
          <w:rFonts w:hint="default" w:ascii="Lucida Sans Unicode"/>
          <w:spacing w:val="-2"/>
          <w:sz w:val="18"/>
        </w:rPr>
        <w:t>https://github.com/UdayBohra7/WeatherAppReact.git</w:t>
      </w:r>
      <w:r>
        <w:rPr>
          <w:rFonts w:hint="default" w:ascii="Lucida Sans Unicode"/>
          <w:spacing w:val="-2"/>
          <w:sz w:val="18"/>
        </w:rPr>
        <w:fldChar w:fldCharType="end"/>
      </w:r>
    </w:p>
    <w:p>
      <w:pPr>
        <w:spacing w:before="26" w:line="269" w:lineRule="exact"/>
        <w:ind w:left="442" w:right="0" w:firstLine="0"/>
        <w:jc w:val="left"/>
        <w:rPr>
          <w:rFonts w:hint="default" w:ascii="Lucida Sans Unicode"/>
          <w:spacing w:val="-2"/>
          <w:sz w:val="18"/>
        </w:rPr>
      </w:pPr>
    </w:p>
    <w:p>
      <w:pPr>
        <w:pStyle w:val="10"/>
        <w:numPr>
          <w:ilvl w:val="0"/>
          <w:numId w:val="1"/>
        </w:numPr>
        <w:tabs>
          <w:tab w:val="left" w:pos="561"/>
        </w:tabs>
        <w:spacing w:before="0" w:after="0" w:line="209" w:lineRule="exact"/>
        <w:ind w:left="561" w:right="0" w:hanging="201"/>
        <w:jc w:val="left"/>
        <w:rPr>
          <w:rFonts w:ascii="Tahoma" w:hAnsi="Tahoma"/>
          <w:b/>
          <w:sz w:val="18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Web Development Project: 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Quiz-App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 xml:space="preserve"> (HTML, CSS, JavaScript)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IN"/>
        </w:rPr>
        <w:t>:</w:t>
      </w:r>
    </w:p>
    <w:p>
      <w:pPr>
        <w:pStyle w:val="10"/>
        <w:numPr>
          <w:ilvl w:val="1"/>
          <w:numId w:val="1"/>
        </w:numPr>
        <w:tabs>
          <w:tab w:val="left" w:pos="921"/>
        </w:tabs>
        <w:spacing w:before="43" w:after="0" w:line="261" w:lineRule="exact"/>
        <w:ind w:left="921" w:right="0" w:hanging="124"/>
        <w:jc w:val="left"/>
        <w:rPr>
          <w:sz w:val="20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Developed a dynamic quiz application utilizing HTML, CSS, and JavaScript, demonstrating proficiency in front-end web development.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Implemented interactive features and responsive design principles in a quiz app project, showcasing strong skills in web technologies including CSS, HTML, and JavaScript.</w:t>
      </w:r>
    </w:p>
    <w:p>
      <w:pPr>
        <w:spacing w:before="26" w:line="269" w:lineRule="exact"/>
        <w:ind w:left="442" w:right="0" w:firstLine="0"/>
        <w:jc w:val="left"/>
        <w:rPr>
          <w:rFonts w:ascii="Lucida Sans Unicode"/>
          <w:sz w:val="18"/>
        </w:rPr>
      </w:pPr>
      <w:r>
        <w:rPr>
          <w:rFonts w:ascii="Lucida Sans Unicode"/>
          <w:sz w:val="18"/>
        </w:rPr>
        <w:t>&lt;!--</w:t>
      </w:r>
      <w:r>
        <w:rPr>
          <w:rFonts w:ascii="Lucida Sans Unicode"/>
          <w:sz w:val="18"/>
        </w:rPr>
        <w:fldChar w:fldCharType="begin"/>
      </w:r>
      <w:r>
        <w:rPr>
          <w:rFonts w:ascii="Lucida Sans Unicode"/>
          <w:sz w:val="18"/>
        </w:rPr>
        <w:instrText xml:space="preserve"> HYPERLINK "https://github.com/UdayBohra7/QuizApp.git" </w:instrText>
      </w:r>
      <w:r>
        <w:rPr>
          <w:rFonts w:ascii="Lucida Sans Unicode"/>
          <w:sz w:val="18"/>
        </w:rPr>
        <w:fldChar w:fldCharType="separate"/>
      </w:r>
      <w:r>
        <w:rPr>
          <w:rStyle w:val="7"/>
          <w:rFonts w:ascii="Lucida Sans Unicode"/>
          <w:sz w:val="18"/>
        </w:rPr>
        <w:t>Web link</w:t>
      </w:r>
      <w:r>
        <w:rPr>
          <w:rFonts w:ascii="Lucida Sans Unicode"/>
          <w:sz w:val="18"/>
        </w:rPr>
        <w:fldChar w:fldCharType="end"/>
      </w:r>
      <w:r>
        <w:rPr>
          <w:rFonts w:ascii="Lucida Sans Unicode"/>
          <w:color w:val="0000FF"/>
          <w:spacing w:val="-14"/>
          <w:sz w:val="18"/>
        </w:rPr>
        <w:t xml:space="preserve"> </w:t>
      </w:r>
      <w:r>
        <w:rPr>
          <w:rFonts w:ascii="Lucida Sans Unicode"/>
          <w:sz w:val="18"/>
        </w:rPr>
        <w:t>--</w:t>
      </w:r>
      <w:r>
        <w:rPr>
          <w:rFonts w:ascii="Lucida Sans Unicode"/>
          <w:spacing w:val="-2"/>
          <w:sz w:val="18"/>
        </w:rPr>
        <w:t>&gt;</w:t>
      </w: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"https://github.com/UdayBohra7/QuizApp.git"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7"/>
          <w:rFonts w:hint="default"/>
        </w:rPr>
        <w:t>https://github.com/UdayBohra7/QuizApp.git</w:t>
      </w:r>
      <w:r>
        <w:rPr>
          <w:rFonts w:hint="default"/>
          <w:color w:val="auto"/>
          <w:u w:val="none"/>
        </w:rPr>
        <w:fldChar w:fldCharType="end"/>
      </w:r>
      <w:bookmarkStart w:id="5" w:name=" ATM Interface in java:"/>
      <w:bookmarkEnd w:id="5"/>
      <w:bookmarkStart w:id="6" w:name=" Tic-Tac-Toe Game:"/>
      <w:bookmarkEnd w:id="6"/>
      <w:r>
        <w:rPr>
          <w:rFonts w:hint="default" w:ascii="Lucida Sans Unicode"/>
          <w:sz w:val="18"/>
          <w:lang w:val="en-IN"/>
        </w:rPr>
        <w:t xml:space="preserve"> </w:t>
      </w:r>
    </w:p>
    <w:p>
      <w:pPr>
        <w:pStyle w:val="2"/>
        <w:tabs>
          <w:tab w:val="left" w:pos="11275"/>
        </w:tabs>
        <w:spacing w:before="299"/>
        <w:rPr>
          <w:u w:val="none"/>
        </w:rPr>
      </w:pPr>
      <w:bookmarkStart w:id="7" w:name="EDUCATION"/>
      <w:bookmarkEnd w:id="7"/>
      <w:r>
        <w:rPr>
          <w:color w:val="0C375F"/>
          <w:spacing w:val="-2"/>
          <w:w w:val="110"/>
          <w:u w:val="single" w:color="0C375F"/>
        </w:rPr>
        <w:t>EDUCATION</w:t>
      </w:r>
      <w:r>
        <w:rPr>
          <w:rFonts w:hint="default"/>
          <w:color w:val="0C375F"/>
          <w:spacing w:val="-2"/>
          <w:w w:val="110"/>
          <w:u w:val="single" w:color="0C375F"/>
          <w:lang w:val="en-IN"/>
        </w:rPr>
        <w:tab/>
      </w:r>
    </w:p>
    <w:p>
      <w:pPr>
        <w:tabs>
          <w:tab w:val="left" w:pos="9469"/>
        </w:tabs>
        <w:spacing w:before="19" w:line="305" w:lineRule="exact"/>
        <w:ind w:left="129" w:right="0" w:firstLine="0"/>
        <w:jc w:val="left"/>
        <w:rPr>
          <w:sz w:val="20"/>
        </w:rPr>
      </w:pPr>
      <w:bookmarkStart w:id="8" w:name="Bachelors of technology (B.tech (CSE)) A"/>
      <w:bookmarkEnd w:id="8"/>
      <w:r>
        <w:rPr>
          <w:rFonts w:ascii="Lucida Sans Unicode"/>
          <w:color w:val="0C375F"/>
          <w:sz w:val="21"/>
        </w:rPr>
        <w:t>Bachelors</w:t>
      </w:r>
      <w:r>
        <w:rPr>
          <w:rFonts w:ascii="Lucida Sans Unicode"/>
          <w:color w:val="0C375F"/>
          <w:spacing w:val="-6"/>
          <w:sz w:val="21"/>
        </w:rPr>
        <w:t xml:space="preserve"> </w:t>
      </w:r>
      <w:r>
        <w:rPr>
          <w:rFonts w:ascii="Lucida Sans Unicode"/>
          <w:color w:val="0C375F"/>
          <w:sz w:val="21"/>
        </w:rPr>
        <w:t>of</w:t>
      </w:r>
      <w:r>
        <w:rPr>
          <w:rFonts w:ascii="Lucida Sans Unicode"/>
          <w:color w:val="0C375F"/>
          <w:spacing w:val="-11"/>
          <w:sz w:val="21"/>
        </w:rPr>
        <w:t xml:space="preserve"> </w:t>
      </w:r>
      <w:r>
        <w:rPr>
          <w:rFonts w:ascii="Lucida Sans Unicode"/>
          <w:color w:val="0C375F"/>
          <w:sz w:val="21"/>
        </w:rPr>
        <w:t>technology</w:t>
      </w:r>
      <w:r>
        <w:rPr>
          <w:rFonts w:ascii="Lucida Sans Unicode"/>
          <w:color w:val="0C375F"/>
          <w:spacing w:val="-3"/>
          <w:sz w:val="21"/>
        </w:rPr>
        <w:t xml:space="preserve"> </w:t>
      </w:r>
      <w:r>
        <w:rPr>
          <w:rFonts w:ascii="Lucida Sans Unicode"/>
          <w:color w:val="0C375F"/>
          <w:sz w:val="21"/>
        </w:rPr>
        <w:t>(B.tech</w:t>
      </w:r>
      <w:r>
        <w:rPr>
          <w:rFonts w:ascii="Lucida Sans Unicode"/>
          <w:color w:val="0C375F"/>
          <w:spacing w:val="-1"/>
          <w:sz w:val="21"/>
        </w:rPr>
        <w:t xml:space="preserve"> </w:t>
      </w:r>
      <w:r>
        <w:rPr>
          <w:rFonts w:ascii="Lucida Sans Unicode"/>
          <w:color w:val="0C375F"/>
          <w:spacing w:val="-2"/>
          <w:sz w:val="21"/>
        </w:rPr>
        <w:t>(CSE))</w:t>
      </w:r>
      <w:r>
        <w:rPr>
          <w:rFonts w:ascii="Lucida Sans Unicode"/>
          <w:color w:val="0C375F"/>
          <w:sz w:val="21"/>
        </w:rPr>
        <w:tab/>
      </w:r>
      <w:r>
        <w:rPr>
          <w:position w:val="2"/>
          <w:sz w:val="20"/>
        </w:rPr>
        <w:t>Aug</w:t>
      </w:r>
      <w:r>
        <w:rPr>
          <w:spacing w:val="-13"/>
          <w:position w:val="2"/>
          <w:sz w:val="20"/>
        </w:rPr>
        <w:t xml:space="preserve"> </w:t>
      </w:r>
      <w:r>
        <w:rPr>
          <w:position w:val="2"/>
          <w:sz w:val="20"/>
        </w:rPr>
        <w:t>'20</w:t>
      </w:r>
      <w:r>
        <w:rPr>
          <w:spacing w:val="7"/>
          <w:position w:val="2"/>
          <w:sz w:val="20"/>
        </w:rPr>
        <w:t xml:space="preserve"> </w:t>
      </w:r>
      <w:r>
        <w:rPr>
          <w:sz w:val="20"/>
        </w:rPr>
        <w:t>-</w:t>
      </w:r>
      <w:r>
        <w:rPr>
          <w:spacing w:val="5"/>
          <w:sz w:val="20"/>
        </w:rPr>
        <w:t xml:space="preserve"> </w:t>
      </w:r>
      <w:r>
        <w:rPr>
          <w:sz w:val="20"/>
        </w:rPr>
        <w:t>Aug</w:t>
      </w:r>
      <w:r>
        <w:rPr>
          <w:spacing w:val="22"/>
          <w:sz w:val="20"/>
        </w:rPr>
        <w:t xml:space="preserve"> </w:t>
      </w:r>
      <w:r>
        <w:rPr>
          <w:spacing w:val="-5"/>
          <w:position w:val="2"/>
          <w:sz w:val="20"/>
        </w:rPr>
        <w:t>'23</w:t>
      </w:r>
    </w:p>
    <w:p>
      <w:pPr>
        <w:spacing w:after="0" w:line="305" w:lineRule="exact"/>
        <w:jc w:val="left"/>
        <w:rPr>
          <w:sz w:val="20"/>
        </w:rPr>
        <w:sectPr>
          <w:type w:val="continuous"/>
          <w:pgSz w:w="11900" w:h="16850"/>
          <w:pgMar w:top="0" w:right="280" w:bottom="280" w:left="240" w:header="720" w:footer="720" w:gutter="0"/>
          <w:cols w:space="720" w:num="1"/>
        </w:sectPr>
      </w:pPr>
    </w:p>
    <w:p>
      <w:pPr>
        <w:pStyle w:val="5"/>
        <w:spacing w:before="70"/>
        <w:ind w:left="129"/>
      </w:pPr>
      <w:r>
        <w:t>Uttarakhand</w:t>
      </w:r>
      <w:r>
        <w:rPr>
          <w:spacing w:val="19"/>
        </w:rPr>
        <w:t xml:space="preserve"> </w: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University</w:t>
      </w:r>
    </w:p>
    <w:p>
      <w:pPr>
        <w:pStyle w:val="5"/>
        <w:spacing w:before="13" w:line="235" w:lineRule="auto"/>
        <w:ind w:left="143"/>
      </w:pPr>
      <w:r>
        <w:t>Amrapali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Lamachaur, Nainital, Uttarakhand.</w:t>
      </w:r>
    </w:p>
    <w:p>
      <w:pPr>
        <w:pStyle w:val="5"/>
        <w:spacing w:line="223" w:lineRule="exact"/>
        <w:ind w:left="129"/>
      </w:pPr>
      <w:r>
        <w:br w:type="column"/>
      </w:r>
      <w:bookmarkStart w:id="9" w:name="Uttarakhand"/>
      <w:bookmarkEnd w:id="9"/>
      <w:r>
        <w:rPr>
          <w:spacing w:val="-2"/>
        </w:rPr>
        <w:t>Uttarakhand</w:t>
      </w:r>
    </w:p>
    <w:p>
      <w:pPr>
        <w:spacing w:after="0" w:line="223" w:lineRule="exact"/>
        <w:sectPr>
          <w:type w:val="continuous"/>
          <w:pgSz w:w="11900" w:h="16850"/>
          <w:pgMar w:top="0" w:right="280" w:bottom="280" w:left="240" w:header="720" w:footer="720" w:gutter="0"/>
          <w:cols w:equalWidth="0" w:num="2">
            <w:col w:w="4684" w:space="4925"/>
            <w:col w:w="1771"/>
          </w:cols>
        </w:sectPr>
      </w:pPr>
    </w:p>
    <w:p>
      <w:pPr>
        <w:tabs>
          <w:tab w:val="left" w:pos="9502"/>
        </w:tabs>
        <w:spacing w:before="97"/>
        <w:ind w:left="129" w:right="0" w:firstLine="0"/>
        <w:jc w:val="left"/>
        <w:rPr>
          <w:sz w:val="20"/>
        </w:rPr>
      </w:pPr>
      <w:bookmarkStart w:id="10" w:name="Diploma in CSE Aug '17 - July '20"/>
      <w:bookmarkEnd w:id="10"/>
      <w:r>
        <w:rPr>
          <w:rFonts w:ascii="Lucida Sans Unicode"/>
          <w:color w:val="0C375F"/>
          <w:sz w:val="21"/>
        </w:rPr>
        <w:t>Diploma</w:t>
      </w:r>
      <w:r>
        <w:rPr>
          <w:rFonts w:ascii="Lucida Sans Unicode"/>
          <w:color w:val="0C375F"/>
          <w:spacing w:val="-4"/>
          <w:sz w:val="21"/>
        </w:rPr>
        <w:t xml:space="preserve"> </w:t>
      </w:r>
      <w:r>
        <w:rPr>
          <w:rFonts w:ascii="Lucida Sans Unicode"/>
          <w:color w:val="0C375F"/>
          <w:sz w:val="21"/>
        </w:rPr>
        <w:t>in</w:t>
      </w:r>
      <w:r>
        <w:rPr>
          <w:rFonts w:ascii="Lucida Sans Unicode"/>
          <w:color w:val="0C375F"/>
          <w:spacing w:val="-7"/>
          <w:sz w:val="21"/>
        </w:rPr>
        <w:t xml:space="preserve"> </w:t>
      </w:r>
      <w:r>
        <w:rPr>
          <w:rFonts w:ascii="Lucida Sans Unicode"/>
          <w:color w:val="0C375F"/>
          <w:spacing w:val="-5"/>
          <w:sz w:val="21"/>
        </w:rPr>
        <w:t>CSE</w:t>
      </w:r>
      <w:r>
        <w:rPr>
          <w:rFonts w:ascii="Lucida Sans Unicode"/>
          <w:color w:val="0C375F"/>
          <w:sz w:val="21"/>
        </w:rPr>
        <w:tab/>
      </w:r>
      <w:r>
        <w:rPr>
          <w:position w:val="2"/>
          <w:sz w:val="20"/>
        </w:rPr>
        <w:t>Aug</w:t>
      </w:r>
      <w:r>
        <w:rPr>
          <w:spacing w:val="-13"/>
          <w:position w:val="2"/>
          <w:sz w:val="20"/>
        </w:rPr>
        <w:t xml:space="preserve"> </w:t>
      </w:r>
      <w:r>
        <w:rPr>
          <w:position w:val="2"/>
          <w:sz w:val="20"/>
        </w:rPr>
        <w:t>'17</w:t>
      </w:r>
      <w:r>
        <w:rPr>
          <w:spacing w:val="-12"/>
          <w:position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11"/>
          <w:sz w:val="20"/>
        </w:rPr>
        <w:t>July</w:t>
      </w:r>
      <w:r>
        <w:rPr>
          <w:spacing w:val="8"/>
          <w:sz w:val="20"/>
        </w:rPr>
        <w:t xml:space="preserve"> </w:t>
      </w:r>
      <w:r>
        <w:rPr>
          <w:spacing w:val="-5"/>
          <w:position w:val="2"/>
          <w:sz w:val="20"/>
        </w:rPr>
        <w:t>'20</w:t>
      </w:r>
    </w:p>
    <w:p>
      <w:pPr>
        <w:pStyle w:val="5"/>
        <w:tabs>
          <w:tab w:val="left" w:pos="9757"/>
        </w:tabs>
        <w:spacing w:before="63"/>
        <w:ind w:left="129"/>
      </w:pPr>
      <w:r>
        <w:t>Uttarakhand</w:t>
      </w:r>
      <w:r>
        <w:rPr>
          <w:spacing w:val="20"/>
        </w:rPr>
        <w:t xml:space="preserve"> </w:t>
      </w:r>
      <w:r>
        <w:t>Board</w:t>
      </w:r>
      <w:r>
        <w:rPr>
          <w:spacing w:val="2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Technical</w:t>
      </w:r>
      <w:r>
        <w:rPr>
          <w:spacing w:val="28"/>
        </w:rPr>
        <w:t xml:space="preserve"> </w:t>
      </w:r>
      <w:r>
        <w:rPr>
          <w:spacing w:val="-2"/>
        </w:rPr>
        <w:t>Education</w:t>
      </w:r>
      <w:r>
        <w:tab/>
      </w:r>
      <w:r>
        <w:rPr>
          <w:spacing w:val="-2"/>
        </w:rPr>
        <w:t>Uttarakhand</w:t>
      </w:r>
    </w:p>
    <w:p>
      <w:pPr>
        <w:spacing w:before="57"/>
        <w:ind w:left="153" w:right="0" w:firstLine="0"/>
        <w:jc w:val="left"/>
        <w:rPr>
          <w:rFonts w:ascii="Lucida Sans Unicode"/>
          <w:sz w:val="18"/>
        </w:rPr>
      </w:pPr>
      <w:bookmarkStart w:id="11" w:name="Senior Secondary in PCM Aug '16 - July '"/>
      <w:bookmarkEnd w:id="11"/>
      <w:r>
        <w:rPr>
          <w:rFonts w:ascii="Lucida Sans Unicode"/>
          <w:spacing w:val="-4"/>
          <w:sz w:val="18"/>
        </w:rPr>
        <w:t>Govt.</w:t>
      </w:r>
      <w:r>
        <w:rPr>
          <w:rFonts w:ascii="Lucida Sans Unicode"/>
          <w:spacing w:val="-8"/>
          <w:sz w:val="18"/>
        </w:rPr>
        <w:t xml:space="preserve"> </w:t>
      </w:r>
      <w:r>
        <w:rPr>
          <w:rFonts w:ascii="Lucida Sans Unicode"/>
          <w:spacing w:val="-4"/>
          <w:sz w:val="18"/>
        </w:rPr>
        <w:t>Polytechnic</w:t>
      </w:r>
      <w:r>
        <w:rPr>
          <w:rFonts w:ascii="Lucida Sans Unicode"/>
          <w:spacing w:val="-8"/>
          <w:sz w:val="18"/>
        </w:rPr>
        <w:t xml:space="preserve"> </w:t>
      </w:r>
      <w:r>
        <w:rPr>
          <w:rFonts w:ascii="Lucida Sans Unicode"/>
          <w:spacing w:val="-4"/>
          <w:sz w:val="18"/>
        </w:rPr>
        <w:t>college</w:t>
      </w:r>
      <w:r>
        <w:rPr>
          <w:rFonts w:ascii="Lucida Sans Unicode"/>
          <w:spacing w:val="-10"/>
          <w:sz w:val="18"/>
        </w:rPr>
        <w:t xml:space="preserve"> </w:t>
      </w:r>
      <w:r>
        <w:rPr>
          <w:rFonts w:ascii="Lucida Sans Unicode"/>
          <w:spacing w:val="-4"/>
          <w:sz w:val="18"/>
        </w:rPr>
        <w:t>Kotabagh,</w:t>
      </w:r>
      <w:r>
        <w:rPr>
          <w:rFonts w:ascii="Lucida Sans Unicode"/>
          <w:spacing w:val="-3"/>
          <w:sz w:val="18"/>
        </w:rPr>
        <w:t xml:space="preserve"> </w:t>
      </w:r>
      <w:r>
        <w:rPr>
          <w:rFonts w:ascii="Lucida Sans Unicode"/>
          <w:spacing w:val="-4"/>
          <w:sz w:val="18"/>
        </w:rPr>
        <w:t>Nainital,</w:t>
      </w:r>
      <w:r>
        <w:rPr>
          <w:rFonts w:ascii="Lucida Sans Unicode"/>
          <w:spacing w:val="2"/>
          <w:sz w:val="18"/>
        </w:rPr>
        <w:t xml:space="preserve"> </w:t>
      </w:r>
      <w:r>
        <w:rPr>
          <w:rFonts w:ascii="Lucida Sans Unicode"/>
          <w:spacing w:val="-4"/>
          <w:sz w:val="18"/>
        </w:rPr>
        <w:t>Uttarakhand.</w:t>
      </w:r>
    </w:p>
    <w:p>
      <w:pPr>
        <w:tabs>
          <w:tab w:val="left" w:pos="9469"/>
        </w:tabs>
        <w:spacing w:before="45" w:line="305" w:lineRule="exact"/>
        <w:ind w:left="129" w:right="0" w:firstLine="0"/>
        <w:jc w:val="left"/>
        <w:rPr>
          <w:sz w:val="20"/>
        </w:rPr>
      </w:pPr>
      <w:r>
        <w:rPr>
          <w:rFonts w:ascii="Lucida Sans Unicode"/>
          <w:color w:val="0C375F"/>
          <w:sz w:val="21"/>
        </w:rPr>
        <w:t>Senior</w:t>
      </w:r>
      <w:r>
        <w:rPr>
          <w:rFonts w:ascii="Lucida Sans Unicode"/>
          <w:color w:val="0C375F"/>
          <w:spacing w:val="-4"/>
          <w:sz w:val="21"/>
        </w:rPr>
        <w:t xml:space="preserve"> </w:t>
      </w:r>
      <w:r>
        <w:rPr>
          <w:rFonts w:ascii="Lucida Sans Unicode"/>
          <w:color w:val="0C375F"/>
          <w:sz w:val="21"/>
        </w:rPr>
        <w:t>Secondary</w:t>
      </w:r>
      <w:r>
        <w:rPr>
          <w:rFonts w:ascii="Lucida Sans Unicode"/>
          <w:color w:val="0C375F"/>
          <w:spacing w:val="-5"/>
          <w:sz w:val="21"/>
        </w:rPr>
        <w:t xml:space="preserve"> </w:t>
      </w:r>
      <w:r>
        <w:rPr>
          <w:rFonts w:ascii="Lucida Sans Unicode"/>
          <w:color w:val="0C375F"/>
          <w:sz w:val="21"/>
        </w:rPr>
        <w:t>in</w:t>
      </w:r>
      <w:r>
        <w:rPr>
          <w:rFonts w:ascii="Lucida Sans Unicode"/>
          <w:color w:val="0C375F"/>
          <w:spacing w:val="-9"/>
          <w:sz w:val="21"/>
        </w:rPr>
        <w:t xml:space="preserve"> </w:t>
      </w:r>
      <w:r>
        <w:rPr>
          <w:rFonts w:ascii="Lucida Sans Unicode"/>
          <w:color w:val="0C375F"/>
          <w:spacing w:val="-5"/>
          <w:sz w:val="21"/>
        </w:rPr>
        <w:t>PCM</w:t>
      </w:r>
      <w:r>
        <w:rPr>
          <w:rFonts w:ascii="Lucida Sans Unicode"/>
          <w:color w:val="0C375F"/>
          <w:sz w:val="21"/>
        </w:rPr>
        <w:tab/>
      </w:r>
      <w:r>
        <w:rPr>
          <w:spacing w:val="-6"/>
          <w:position w:val="2"/>
          <w:sz w:val="20"/>
        </w:rPr>
        <w:t>Aug</w:t>
      </w:r>
      <w:r>
        <w:rPr>
          <w:spacing w:val="-7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'16</w:t>
      </w:r>
      <w:r>
        <w:rPr>
          <w:spacing w:val="7"/>
          <w:position w:val="2"/>
          <w:sz w:val="20"/>
        </w:rPr>
        <w:t xml:space="preserve"> </w:t>
      </w:r>
      <w:bookmarkStart w:id="12" w:name="Uttarakhand (1)"/>
      <w:bookmarkEnd w:id="12"/>
      <w:r>
        <w:rPr>
          <w:spacing w:val="-6"/>
          <w:sz w:val="20"/>
        </w:rPr>
        <w:t>-</w:t>
      </w:r>
      <w:r>
        <w:rPr>
          <w:spacing w:val="15"/>
          <w:sz w:val="20"/>
        </w:rPr>
        <w:t xml:space="preserve"> </w:t>
      </w:r>
      <w:r>
        <w:rPr>
          <w:spacing w:val="-6"/>
          <w:position w:val="2"/>
          <w:sz w:val="20"/>
        </w:rPr>
        <w:t>July</w:t>
      </w:r>
      <w:r>
        <w:rPr>
          <w:spacing w:val="-1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'17</w:t>
      </w:r>
    </w:p>
    <w:p>
      <w:pPr>
        <w:spacing w:after="0" w:line="305" w:lineRule="exact"/>
        <w:jc w:val="left"/>
        <w:rPr>
          <w:sz w:val="20"/>
        </w:rPr>
        <w:sectPr>
          <w:type w:val="continuous"/>
          <w:pgSz w:w="11900" w:h="16850"/>
          <w:pgMar w:top="0" w:right="280" w:bottom="280" w:left="240" w:header="720" w:footer="720" w:gutter="0"/>
          <w:cols w:space="720" w:num="1"/>
        </w:sectPr>
      </w:pPr>
    </w:p>
    <w:p>
      <w:pPr>
        <w:pStyle w:val="5"/>
        <w:spacing w:before="70"/>
        <w:ind w:left="129"/>
      </w:pPr>
      <w:r>
        <w:t>Uttarakhand</w:t>
      </w:r>
      <w:r>
        <w:rPr>
          <w:spacing w:val="35"/>
        </w:rPr>
        <w:t xml:space="preserve"> </w:t>
      </w:r>
      <w:r>
        <w:rPr>
          <w:spacing w:val="-4"/>
        </w:rPr>
        <w:t>Board</w:t>
      </w:r>
    </w:p>
    <w:p>
      <w:pPr>
        <w:pStyle w:val="5"/>
        <w:spacing w:before="10"/>
        <w:ind w:left="100" w:firstLine="4"/>
      </w:pPr>
      <w:r>
        <w:rPr>
          <w:spacing w:val="-6"/>
        </w:rPr>
        <w:t>P.G.D.D</w:t>
      </w:r>
      <w:r>
        <w:rPr>
          <w:spacing w:val="-2"/>
        </w:rPr>
        <w:t xml:space="preserve"> </w:t>
      </w:r>
      <w:r>
        <w:rPr>
          <w:spacing w:val="-6"/>
        </w:rPr>
        <w:t>Saraswati</w:t>
      </w:r>
      <w:r>
        <w:rPr>
          <w:spacing w:val="-10"/>
        </w:rPr>
        <w:t xml:space="preserve"> </w:t>
      </w:r>
      <w:r>
        <w:rPr>
          <w:spacing w:val="-6"/>
        </w:rPr>
        <w:t>Vidya</w:t>
      </w:r>
      <w:r>
        <w:rPr>
          <w:spacing w:val="-9"/>
        </w:rPr>
        <w:t xml:space="preserve"> </w:t>
      </w:r>
      <w:r>
        <w:rPr>
          <w:spacing w:val="-6"/>
        </w:rPr>
        <w:t>Mandir</w:t>
      </w:r>
      <w:r>
        <w:rPr>
          <w:spacing w:val="-11"/>
        </w:rPr>
        <w:t xml:space="preserve"> </w:t>
      </w:r>
      <w:r>
        <w:rPr>
          <w:spacing w:val="-6"/>
        </w:rPr>
        <w:t xml:space="preserve">inter college </w:t>
      </w:r>
      <w:r>
        <w:t>Chhoi,</w:t>
      </w:r>
      <w:r>
        <w:rPr>
          <w:spacing w:val="-21"/>
        </w:rPr>
        <w:t xml:space="preserve"> </w:t>
      </w:r>
      <w:r>
        <w:t>Ramnagar</w:t>
      </w:r>
    </w:p>
    <w:p>
      <w:pPr>
        <w:pStyle w:val="5"/>
        <w:spacing w:line="224" w:lineRule="exact"/>
        <w:ind w:left="100"/>
      </w:pPr>
      <w:r>
        <w:br w:type="column"/>
      </w:r>
      <w:r>
        <w:rPr>
          <w:spacing w:val="-2"/>
        </w:rPr>
        <w:t>Uttarakhand</w:t>
      </w:r>
    </w:p>
    <w:p>
      <w:pPr>
        <w:spacing w:after="0" w:line="224" w:lineRule="exact"/>
        <w:sectPr>
          <w:type w:val="continuous"/>
          <w:pgSz w:w="11900" w:h="16850"/>
          <w:pgMar w:top="0" w:right="280" w:bottom="280" w:left="240" w:header="720" w:footer="720" w:gutter="0"/>
          <w:cols w:equalWidth="0" w:num="2">
            <w:col w:w="3658" w:space="6032"/>
            <w:col w:w="1690"/>
          </w:cols>
        </w:sectPr>
      </w:pPr>
    </w:p>
    <w:p>
      <w:pPr>
        <w:pStyle w:val="5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150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15085"/>
                          <a:chOff x="0" y="0"/>
                          <a:chExt cx="7556500" cy="13150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131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31508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5084"/>
                                </a:lnTo>
                                <a:lnTo>
                                  <a:pt x="7556500" y="1315084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375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59" y="282575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59" y="511175"/>
                            <a:ext cx="12382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59" y="720725"/>
                            <a:ext cx="73025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03.55pt;width:595pt;mso-position-horizontal-relative:page;mso-position-vertical-relative:page;z-index:-251657216;mso-width-relative:page;mso-height-relative:page;" coordsize="7556500,1315085" o:gfxdata="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NydH&#10;YcYAAAApAgAAGQAAAGRycy9fcmVscy9lMm9Eb2MueG1sLnJlbHO9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">
                <o:lock v:ext="edit" aspectratio="f"/>
                <v:shape id="Graphic 2" o:spid="_x0000_s1026" o:spt="100" style="position:absolute;left:0;top:0;height:1315085;width:7556500;" fillcolor="#0C375F" filled="t" stroked="f" coordsize="7556500,1315085" o:gfxdata="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rZPovQAA&#10;ANoAAAAPAAAAAAAAAAEAIAAAACIAAABkcnMvZG93bnJldi54bWxQSwECFAAUAAAACACHTuJAMy8F&#10;njsAAAA5AAAAEAAAAAAAAAABACAAAAAMAQAAZHJzL3NoYXBleG1sLnhtbFBLBQYAAAAABgAGAFsB&#10;AAC2AwAAAAA=&#10;" path="m7556500,0l0,0,0,1315084,7556500,1315084,75565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" o:spid="_x0000_s1026" o:spt="75" type="#_x0000_t75" style="position:absolute;left:251459;top:282575;height:98425;width:98425;" filled="f" o:preferrelative="t" stroked="f" coordsize="21600,21600" o:gfxdata="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9ps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4" o:spid="_x0000_s1026" o:spt="75" type="#_x0000_t75" style="position:absolute;left:251459;top:511175;height:98425;width:123825;" filled="f" o:preferrelative="t" stroked="f" coordsize="21600,21600" o:gfxdata="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KNU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5" o:spid="_x0000_s1026" o:spt="75" type="#_x0000_t75" style="position:absolute;left:251459;top:720725;height:107950;width:73025;" filled="f" o:preferrelative="t" stroked="f" coordsize="21600,21600" o:gfxdata="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mW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tabs>
          <w:tab w:val="left" w:pos="11275"/>
        </w:tabs>
        <w:rPr>
          <w:u w:val="none"/>
        </w:rPr>
      </w:pPr>
      <w:r>
        <w:rPr>
          <w:color w:val="0C375F"/>
          <w:w w:val="110"/>
          <w:u w:val="single" w:color="0C375F"/>
        </w:rPr>
        <w:t>KEY</w:t>
      </w:r>
      <w:r>
        <w:rPr>
          <w:color w:val="0C375F"/>
          <w:spacing w:val="15"/>
          <w:w w:val="110"/>
          <w:u w:val="single" w:color="0C375F"/>
        </w:rPr>
        <w:t xml:space="preserve"> </w:t>
      </w:r>
      <w:r>
        <w:rPr>
          <w:color w:val="0C375F"/>
          <w:spacing w:val="-2"/>
          <w:w w:val="110"/>
          <w:u w:val="single" w:color="0C375F"/>
        </w:rPr>
        <w:t>SKILLS</w:t>
      </w:r>
      <w:r>
        <w:rPr>
          <w:color w:val="0C375F"/>
          <w:u w:val="single" w:color="0C375F"/>
        </w:rPr>
        <w:tab/>
      </w:r>
    </w:p>
    <w:p>
      <w:pPr>
        <w:pStyle w:val="5"/>
        <w:spacing w:before="12"/>
        <w:rPr>
          <w:rFonts w:ascii="Lucida Sans Unicode"/>
          <w:sz w:val="11"/>
        </w:rPr>
      </w:pPr>
    </w:p>
    <w:tbl>
      <w:tblPr>
        <w:tblStyle w:val="4"/>
        <w:tblW w:w="11039" w:type="dxa"/>
        <w:tblInd w:w="2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9"/>
        <w:gridCol w:w="5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5219" w:type="dxa"/>
          </w:tcPr>
          <w:p>
            <w:pPr>
              <w:pStyle w:val="11"/>
              <w:spacing w:line="225" w:lineRule="exact"/>
              <w:ind w:left="50" w:firstLin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Hard-Skills</w:t>
            </w:r>
          </w:p>
        </w:tc>
        <w:tc>
          <w:tcPr>
            <w:tcW w:w="5820" w:type="dxa"/>
          </w:tcPr>
          <w:p>
            <w:pPr>
              <w:pStyle w:val="11"/>
              <w:spacing w:line="225" w:lineRule="exact"/>
              <w:ind w:left="1973" w:firstLin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Soft-Skills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5219" w:type="dxa"/>
          </w:tcPr>
          <w:p>
            <w:pPr>
              <w:pStyle w:val="11"/>
              <w:numPr>
                <w:ilvl w:val="0"/>
                <w:numId w:val="2"/>
              </w:numPr>
              <w:tabs>
                <w:tab w:val="left" w:pos="472"/>
              </w:tabs>
              <w:spacing w:before="0" w:after="0" w:line="240" w:lineRule="auto"/>
              <w:ind w:left="472" w:right="0" w:hanging="4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  <w:r>
              <w:rPr>
                <w:rFonts w:hint="default"/>
                <w:spacing w:val="-2"/>
                <w:sz w:val="20"/>
                <w:lang w:val="en-IN"/>
              </w:rPr>
              <w:t xml:space="preserve"> / TypeScript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472"/>
              </w:tabs>
              <w:spacing w:before="1" w:after="0" w:line="240" w:lineRule="auto"/>
              <w:ind w:left="472" w:right="0" w:hanging="422"/>
              <w:jc w:val="left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React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472"/>
              </w:tabs>
              <w:spacing w:before="1" w:after="0" w:line="240" w:lineRule="auto"/>
              <w:ind w:left="472" w:right="0" w:hanging="422"/>
              <w:jc w:val="left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Tailwind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472"/>
              </w:tabs>
              <w:spacing w:before="0" w:after="0" w:line="225" w:lineRule="exact"/>
              <w:ind w:left="472" w:right="0" w:hanging="4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  <w:p>
            <w:pPr>
              <w:pStyle w:val="11"/>
              <w:numPr>
                <w:ilvl w:val="0"/>
                <w:numId w:val="0"/>
              </w:numPr>
              <w:tabs>
                <w:tab w:val="left" w:pos="472"/>
              </w:tabs>
              <w:spacing w:before="1" w:after="0" w:line="240" w:lineRule="auto"/>
              <w:ind w:left="50" w:leftChars="0" w:right="0" w:rightChars="0"/>
              <w:jc w:val="left"/>
              <w:rPr>
                <w:sz w:val="20"/>
              </w:rPr>
            </w:pPr>
          </w:p>
        </w:tc>
        <w:tc>
          <w:tcPr>
            <w:tcW w:w="5820" w:type="dxa"/>
          </w:tcPr>
          <w:p>
            <w:pPr>
              <w:pStyle w:val="11"/>
              <w:numPr>
                <w:ilvl w:val="0"/>
                <w:numId w:val="3"/>
              </w:numPr>
              <w:tabs>
                <w:tab w:val="left" w:pos="2395"/>
              </w:tabs>
              <w:spacing w:before="0" w:after="0" w:line="225" w:lineRule="exact"/>
              <w:ind w:left="2395" w:right="0" w:hanging="422"/>
              <w:jc w:val="left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Solving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2395"/>
              </w:tabs>
              <w:spacing w:before="0" w:after="0" w:line="240" w:lineRule="auto"/>
              <w:ind w:left="2395" w:right="0" w:hanging="4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Leadership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2395"/>
              </w:tabs>
              <w:spacing w:before="1" w:after="0" w:line="240" w:lineRule="auto"/>
              <w:ind w:left="2395" w:right="0" w:hanging="4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creativity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2395"/>
              </w:tabs>
              <w:spacing w:before="1" w:after="0" w:line="240" w:lineRule="auto"/>
              <w:ind w:left="2395" w:right="0" w:hanging="4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Passionate</w:t>
            </w:r>
          </w:p>
        </w:tc>
      </w:tr>
    </w:tbl>
    <w:p>
      <w:pPr>
        <w:tabs>
          <w:tab w:val="left" w:pos="11275"/>
        </w:tabs>
        <w:spacing w:before="0" w:line="314" w:lineRule="exact"/>
        <w:ind w:right="0" w:firstLine="124" w:firstLineChars="50"/>
        <w:jc w:val="left"/>
        <w:rPr>
          <w:rFonts w:ascii="Lucida Sans Unicode"/>
          <w:color w:val="0C375F"/>
          <w:spacing w:val="-2"/>
          <w:w w:val="115"/>
          <w:sz w:val="22"/>
          <w:u w:val="single" w:color="0C375F"/>
        </w:rPr>
      </w:pPr>
      <w:bookmarkStart w:id="13" w:name="HOBBIES"/>
      <w:bookmarkEnd w:id="13"/>
    </w:p>
    <w:p>
      <w:pPr>
        <w:tabs>
          <w:tab w:val="left" w:pos="11275"/>
        </w:tabs>
        <w:spacing w:before="0" w:line="314" w:lineRule="exact"/>
        <w:ind w:right="0" w:firstLine="124" w:firstLineChars="50"/>
        <w:jc w:val="left"/>
        <w:rPr>
          <w:rFonts w:ascii="Lucida Sans Unicode"/>
          <w:sz w:val="22"/>
        </w:rPr>
      </w:pPr>
      <w:r>
        <w:rPr>
          <w:rFonts w:ascii="Lucida Sans Unicode"/>
          <w:color w:val="0C375F"/>
          <w:spacing w:val="-2"/>
          <w:w w:val="115"/>
          <w:sz w:val="22"/>
          <w:u w:val="single" w:color="0C375F"/>
        </w:rPr>
        <w:t>HOBBIES</w:t>
      </w:r>
      <w:r>
        <w:rPr>
          <w:rFonts w:ascii="Lucida Sans Unicode"/>
          <w:color w:val="0C375F"/>
          <w:sz w:val="22"/>
          <w:u w:val="single" w:color="0C375F"/>
        </w:rPr>
        <w:tab/>
      </w:r>
    </w:p>
    <w:p>
      <w:pPr>
        <w:pStyle w:val="10"/>
        <w:numPr>
          <w:ilvl w:val="0"/>
          <w:numId w:val="4"/>
        </w:numPr>
        <w:tabs>
          <w:tab w:val="left" w:pos="758"/>
        </w:tabs>
        <w:spacing w:before="0" w:after="0" w:line="223" w:lineRule="exact"/>
        <w:ind w:left="758" w:right="0" w:hanging="177"/>
        <w:jc w:val="left"/>
        <w:rPr>
          <w:rFonts w:ascii="Wingdings" w:hAnsi="Wingdings"/>
          <w:sz w:val="18"/>
        </w:rPr>
      </w:pPr>
      <w:r>
        <w:rPr>
          <w:sz w:val="20"/>
        </w:rPr>
        <w:t>Playing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volleyball</w:t>
      </w:r>
    </w:p>
    <w:p>
      <w:pPr>
        <w:pStyle w:val="10"/>
        <w:numPr>
          <w:ilvl w:val="0"/>
          <w:numId w:val="4"/>
        </w:numPr>
        <w:tabs>
          <w:tab w:val="left" w:pos="757"/>
        </w:tabs>
        <w:spacing w:before="0" w:after="0" w:line="225" w:lineRule="exact"/>
        <w:ind w:left="757" w:right="0" w:hanging="176"/>
        <w:jc w:val="left"/>
        <w:rPr>
          <w:rFonts w:ascii="Wingdings" w:hAnsi="Wingdings"/>
          <w:sz w:val="18"/>
        </w:rPr>
      </w:pPr>
      <w:r>
        <w:rPr>
          <w:sz w:val="20"/>
        </w:rPr>
        <w:t>Watching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Anime</w:t>
      </w:r>
    </w:p>
    <w:sectPr>
      <w:type w:val="continuous"/>
      <w:pgSz w:w="11900" w:h="16850"/>
      <w:pgMar w:top="0" w:right="280" w:bottom="280" w:left="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758" w:hanging="178"/>
      </w:pPr>
      <w:rPr>
        <w:rFonts w:hint="default" w:ascii="Wingdings" w:hAnsi="Wingdings" w:eastAsia="Wingdings" w:cs="Wingdings"/>
        <w:spacing w:val="17"/>
        <w:w w:val="8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1" w:hanging="1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3" w:hanging="1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5" w:hanging="1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7" w:hanging="1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9" w:hanging="1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31" w:hanging="1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3" w:hanging="1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5" w:hanging="178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472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2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65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58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5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43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36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28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21" w:hanging="423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62" w:hanging="20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922" w:hanging="12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2" w:hanging="1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4" w:hanging="1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6" w:hanging="1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8" w:hanging="1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0" w:hanging="1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2" w:hanging="1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4" w:hanging="125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2395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39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9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19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9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99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38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78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518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492D91"/>
    <w:rsid w:val="093F51ED"/>
    <w:rsid w:val="0A430F29"/>
    <w:rsid w:val="128D6C4E"/>
    <w:rsid w:val="184503DD"/>
    <w:rsid w:val="19760FD4"/>
    <w:rsid w:val="236A02C3"/>
    <w:rsid w:val="24217435"/>
    <w:rsid w:val="24C86389"/>
    <w:rsid w:val="275D5576"/>
    <w:rsid w:val="309323D2"/>
    <w:rsid w:val="334E7B41"/>
    <w:rsid w:val="39747564"/>
    <w:rsid w:val="42C96C1E"/>
    <w:rsid w:val="45C57C50"/>
    <w:rsid w:val="488E6213"/>
    <w:rsid w:val="4C132024"/>
    <w:rsid w:val="4C1811A6"/>
    <w:rsid w:val="5FD251DB"/>
    <w:rsid w:val="68225692"/>
    <w:rsid w:val="6BF4570E"/>
    <w:rsid w:val="72D70941"/>
    <w:rsid w:val="76857DB0"/>
    <w:rsid w:val="795F0EEB"/>
    <w:rsid w:val="7AC36FA6"/>
    <w:rsid w:val="7F4365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72"/>
      <w:outlineLvl w:val="1"/>
    </w:pPr>
    <w:rPr>
      <w:rFonts w:ascii="Lucida Sans Unicode" w:hAnsi="Lucida Sans Unicode" w:eastAsia="Lucida Sans Unicode" w:cs="Lucida Sans Unicode"/>
      <w:sz w:val="22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263" w:lineRule="exact"/>
      <w:ind w:left="921" w:hanging="12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472" w:hanging="42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32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2023-10-22T09:32:00Z</dcterms:created>
  <dc:creator>KALISH SINGH</dc:creator>
  <cp:lastModifiedBy>Uday Bohra</cp:lastModifiedBy>
  <dcterms:modified xsi:type="dcterms:W3CDTF">2024-05-05T16:11:26Z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1033-12.2.0.16731</vt:lpwstr>
  </property>
  <property fmtid="{D5CDD505-2E9C-101B-9397-08002B2CF9AE}" pid="7" name="ICV">
    <vt:lpwstr>7DC2C54538E545CAAA503833F9FD875D_12</vt:lpwstr>
  </property>
</Properties>
</file>